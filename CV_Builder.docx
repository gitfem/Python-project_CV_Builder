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042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iju_Caleb_Femi passpor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42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Personal Details</w:t>
      </w:r>
    </w:p>
    <w:p>
      <w:r>
        <w:t>Name:- Emiju Caleb Femi</w:t>
        <w:br/>
        <w:t>Phone Number:- +2348036155801</w:t>
        <w:br/>
        <w:t>Email Address:- fcfemcareer@gmail.com</w:t>
      </w:r>
    </w:p>
    <w:p>
      <w:pPr>
        <w:pStyle w:val="Heading1"/>
      </w:pPr>
      <w:r>
        <w:t>About me</w:t>
      </w:r>
    </w:p>
    <w:p>
      <w:r>
        <w:t>This is my first python coding project, "CV Builder". Its aid at collecting information from the user to build a CV profile or document file.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Techwizi Global Services </w:t>
      </w:r>
      <w:r>
        <w:rPr>
          <w:i/>
        </w:rPr>
        <w:t>2016-2020</w:t>
        <w:br/>
      </w:r>
      <w:r>
        <w:t>ICT Consultant and network analysis</w:t>
      </w:r>
    </w:p>
    <w:p>
      <w:r>
        <w:rPr>
          <w:b/>
        </w:rPr>
        <w:t xml:space="preserve">Lucas Computer L.T.D </w:t>
      </w:r>
      <w:r>
        <w:rPr>
          <w:i/>
        </w:rPr>
        <w:t>2010-2016</w:t>
        <w:br/>
      </w:r>
      <w:r>
        <w:t>Computer and Network administrator</w:t>
      </w:r>
    </w:p>
    <w:p>
      <w:pPr>
        <w:pStyle w:val="Heading1"/>
      </w:pPr>
      <w:r>
        <w:t>Skills</w:t>
      </w:r>
    </w:p>
    <w:p>
      <w:pPr>
        <w:pStyle w:val="ListBullet"/>
      </w:pPr>
      <w:r>
        <w:t>A technical mind</w:t>
      </w:r>
    </w:p>
    <w:p>
      <w:pPr>
        <w:pStyle w:val="ListBullet"/>
      </w:pPr>
      <w:r>
        <w:t>An organised mind</w:t>
      </w:r>
    </w:p>
    <w:p>
      <w:pPr>
        <w:pStyle w:val="ListBullet"/>
      </w:pPr>
      <w:r>
        <w:t>In-depth knowledge of computer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